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Sumpah Pemuda adalah tonggak penting dalam sejarah Indonesia yang diikrarkan pada 28 Oktober 1928. </w:t>
        <w:br/>
        <w:br/>
        <w:t>Isi Sumpah Pemuda:</w:t>
        <w:br/>
        <w:t>1. Bertanah air satu, tanah air Indonesia.</w:t>
        <w:br/>
        <w:t>2. Berbangsa satu, bangsa Indonesia.</w:t>
        <w:br/>
        <w:t>3. Menjunjung bahasa persatuan, bahasa Indonesia.</w:t>
        <w:br/>
        <w:br/>
        <w:t>Kongres Pemuda yang melahirkan Sumpah Pemuda dihadiri oleh organisasi kepemudaan dari berbagai daerah. Peristiwa ini menjadi simbol persatuan di tengah keberagaman bangsa.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